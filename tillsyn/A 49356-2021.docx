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avverkningsamälan A 49356-2021 i Strömstads kommun. Denna avverkningsanmälan inkom 2021-09-15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49356-2021.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Revlummer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6541558, E 292071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