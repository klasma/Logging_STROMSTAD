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41233-2020 i Strömstads kommun</w:t>
      </w:r>
    </w:p>
    <w:p>
      <w:r>
        <w:t>Detta dokument behandlar höga naturvärden i avverkningsamälan A 41233-2020 i Strömstads kommun. Denna avverkningsanmälan inkom 2020-08-28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korallrot (S, §8), blåsippa (§9), lopplummer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1233-2020.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6530359, E 292591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Blåsippa (§9)</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