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22584-2021 i Strömstads kommun</w:t>
      </w:r>
    </w:p>
    <w:p>
      <w:r>
        <w:t>Detta dokument behandlar höga naturvärden i avverkningsamälan A 22584-2021 i Strömstads kommun. Denna avverkningsanmälan inkom 2021-05-11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veckticka (NT), granbarkgnagare (S), korallblylav (S), stor revmossa (S), svart trolldruva (S), vätteros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22584-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6551449, E 292383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