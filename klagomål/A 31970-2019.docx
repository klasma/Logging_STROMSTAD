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31970-2019 i Strömstads kommun</w:t>
      </w:r>
    </w:p>
    <w:p>
      <w:r>
        <w:t>Detta dokument behandlar höga naturvärden i avverkningsamälan A 31970-2019 i Strömstads kommun. Denna avverkningsanmälan inkom 2019-06-26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murgröna (S), vanlig snok (§6), lopplummer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8997"/>
            <wp:docPr id="1" name="Picture 1"/>
            <wp:cNvGraphicFramePr>
              <a:graphicFrameLocks noChangeAspect="1"/>
            </wp:cNvGraphicFramePr>
            <a:graphic>
              <a:graphicData uri="http://schemas.openxmlformats.org/drawingml/2006/picture">
                <pic:pic>
                  <pic:nvPicPr>
                    <pic:cNvPr id="0" name="A 31970-2019.png"/>
                    <pic:cNvPicPr/>
                  </pic:nvPicPr>
                  <pic:blipFill>
                    <a:blip r:embed="rId16"/>
                    <a:stretch>
                      <a:fillRect/>
                    </a:stretch>
                  </pic:blipFill>
                  <pic:spPr>
                    <a:xfrm>
                      <a:off x="0" y="0"/>
                      <a:ext cx="5486400" cy="2388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6538731, E 282001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Vanlig snok (§6)</w:t>
      </w:r>
    </w:p>
    <w:p>
      <w:pPr>
        <w:pStyle w:val="ListBullet"/>
      </w:pPr>
      <w:r>
        <w:t>Lopplummer (§9)</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620312"/>
            <wp:docPr id="2" name="Picture 2"/>
            <wp:cNvGraphicFramePr>
              <a:graphicFrameLocks noChangeAspect="1"/>
            </wp:cNvGraphicFramePr>
            <a:graphic>
              <a:graphicData uri="http://schemas.openxmlformats.org/drawingml/2006/picture">
                <pic:pic>
                  <pic:nvPicPr>
                    <pic:cNvPr id="0" name="A 31970-2019.png"/>
                    <pic:cNvPicPr/>
                  </pic:nvPicPr>
                  <pic:blipFill>
                    <a:blip r:embed="rId17"/>
                    <a:stretch>
                      <a:fillRect/>
                    </a:stretch>
                  </pic:blipFill>
                  <pic:spPr>
                    <a:xfrm>
                      <a:off x="0" y="0"/>
                      <a:ext cx="5486400" cy="26203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6538731, E 282001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