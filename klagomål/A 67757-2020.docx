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67757-2020 i Strömstads kommun</w:t>
      </w:r>
    </w:p>
    <w:p>
      <w:r>
        <w:t>Detta dokument behandlar höga naturvärden i avverkningsamälan A 67757-2020 i Strömstads kommun. Denna avverkningsanmälan inkom 2020-12-17 och omfattar 18,1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aspvedgnagare (S), blåmossa (S), granbarkgnagare (S), klippfrullania (S), korallblylav (S), purpurmylia (S), stor aspticka (S), stor revmossa (S), västlig hakmossa (S), mattlummer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2438"/>
            <wp:docPr id="1" name="Picture 1"/>
            <wp:cNvGraphicFramePr>
              <a:graphicFrameLocks noChangeAspect="1"/>
            </wp:cNvGraphicFramePr>
            <a:graphic>
              <a:graphicData uri="http://schemas.openxmlformats.org/drawingml/2006/picture">
                <pic:pic>
                  <pic:nvPicPr>
                    <pic:cNvPr id="0" name="A 67757-2020.png"/>
                    <pic:cNvPicPr/>
                  </pic:nvPicPr>
                  <pic:blipFill>
                    <a:blip r:embed="rId16"/>
                    <a:stretch>
                      <a:fillRect/>
                    </a:stretch>
                  </pic:blipFill>
                  <pic:spPr>
                    <a:xfrm>
                      <a:off x="0" y="0"/>
                      <a:ext cx="5486400" cy="40224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6549942, E 288580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