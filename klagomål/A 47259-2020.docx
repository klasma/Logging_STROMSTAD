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47259-2020 i Strömstads kommun</w:t>
      </w:r>
    </w:p>
    <w:p>
      <w:r>
        <w:t>Detta dokument behandlar höga naturvärden i avverkningsamälan A 47259-2020 i Strömstads kommun. Denna avverkningsanmälan inkom 2020-09-23 och omfattar 21,1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grynlav (EN), grönhjon (NT), aspvedgnagare (S), blåmossa (S), bårdlav (S), granbarkgnagare (S), klippfrullania (S), korallblylav (S), purpurmylia (S), Scytinium lichenoides s. lat. (S), stor aspticka (S), stor revmossa (S), västlig hakmossa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47259-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6549946, E 288641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